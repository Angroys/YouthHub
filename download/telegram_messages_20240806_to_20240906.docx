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Messages from 2024-08-06 to 2024-09-06</w:t>
      </w:r>
    </w:p>
    <w:p>
      <w:r>
        <w:t>Sender ID: -1002018595248</w:t>
      </w:r>
    </w:p>
    <w:p>
      <w:r>
        <w:t>Date: 2024-09-05 14:47:29</w:t>
      </w:r>
    </w:p>
    <w:p>
      <w:r>
        <w:t>Message: 💡 Săptămâna aceasta, xAI și Elon Musk au lansat [Colossus](https://x.com/elonmusk/status/1830650370336473253?_bhlid=aa507d2a31a893b90bdd7cfb577a9a8d2fb1951f), un cluster de training AI echipat cu 100k de GPU-uri H100. Acesta a fost construit în mai puțin de 122 de zile pentru a antrena modele AI. În plus, xAI plănuiește să dubleze capacitatea acestui sistem în următoarele luni.</w:t>
        <w:br/>
        <w:br/>
        <w:t>📜 California a introdus [o lege](https://leginfo.legislature.ca.gov/faces/billNavClient.xhtml?bill_id=202320240AB3211&amp;_bhlid=b3639a19600aa4b49bd79857a92be3cb84711d47) care impune ca orice conținut generat de AI să fie etichetat clar, indicând că a fost creat de un algoritm AI. Această măsură vizează să crească transparența și să reducă riscul dezinformării.</w:t>
        <w:br/>
        <w:br/>
        <w:t>🏫 În Marea Britanie, s-a deschis prima [clasă fără profesor](https://news.sky.com/story/uks-first-teacherless-ai-classroom-set-to-open-in-london-13200637?_bhlid=0d1dd5a68292a04222281bdc3b831aa220fb0bab), care utilizează inteligența artificială pentru a preda elevilor și a analiza performanțele acestora și a optimiza materialele predate.</w:t>
        <w:br/>
        <w:br/>
        <w:t>💰 Safe Super-Intelligence (SSI), startup-ul co-fondatorului OpenAI, Ilya Sutskever, a strâns [1 miliard de dolari](https://www.reuters.com/technology/artificial-intelligence/openai-co-founder-sutskevers-new-safety-focused-ai-startup-ssi-raises-1-billion-2024-09-04/?_bhlid=1b6135722a224cfa6655ab482dd0f3e81e28d0ac) în investiții.</w:t>
      </w:r>
    </w:p>
    <w:p>
      <w:r>
        <w:t>---</w:t>
      </w:r>
    </w:p>
    <w:p>
      <w:r>
        <w:t>Sender ID: -1002018595248</w:t>
      </w:r>
    </w:p>
    <w:p>
      <w:r>
        <w:t>Date: 2024-09-05 13:06:52</w:t>
      </w:r>
    </w:p>
    <w:p>
      <w:r>
        <w:t>Message: 🚀 Participă la Techstars Start-Up Weekend alături de Startup Moldova și alți entuziaști de startup!</w:t>
        <w:br/>
        <w:br/>
        <w:t xml:space="preserve">💼 Dacă ești un antreprenor în devenire, entuziast al tehnologiei sau inovator care vrea să își dezvolte propriul startup, atunci nu rata șansa de a participa la Techstars. </w:t>
        <w:br/>
        <w:br/>
        <w:t>La ce să te aștepți?:</w:t>
        <w:br/>
        <w:t>Ziua 1: Prezentarea ideii și formarea echipelor.</w:t>
        <w:br/>
        <w:t>Ziua 2: Construirea MVP-ului, îndrumat de mentori.</w:t>
        <w:br/>
        <w:t>Ziua 3: Pitch în fața juriului.</w:t>
        <w:br/>
        <w:br/>
        <w:t>🗓 13-15 Septembrie</w:t>
        <w:br/>
        <w:t>https://bit.ly/4cGpwms</w:t>
      </w:r>
    </w:p>
    <w:p>
      <w:r>
        <w:t>---</w:t>
      </w:r>
    </w:p>
    <w:p>
      <w:r>
        <w:t>Sender ID: -1002018595248</w:t>
      </w:r>
    </w:p>
    <w:p>
      <w:r>
        <w:t>Date: 2024-08-29 14:40:39</w:t>
      </w:r>
    </w:p>
    <w:p>
      <w:r>
        <w:t>Message: 🎮 **Google a lansat **[GameNGen,](https://gamengen.github.io/?_bhlid=80d851496ec368d68d4c8e5de6e2661b683bc0af) un model care poate simula gameplay-ul unui jucător. Aceștia au publicat un video în care se arată cum un jucător se joacă DOOM, iar gameplay-ul este complet simulat de GameNGen.</w:t>
        <w:br/>
        <w:br/>
        <w:t>✨ **În plus, Google a lansat **[trei modele experimentale](https://x.com/OfficialLoganK/status/1828480081574142227?_bhlid=947a849d0bfade4b73843f9c8145cbd542b745b9) din seria Gemini 1.5: Gemini 1.5 Flash-8B, Gemini 1.5 Pro, care este mai performant la programare și pentru prompturi complexe, și Gemini 1.5 Flash, o versiune nouă și îmbunătățită.</w:t>
        <w:br/>
        <w:br/>
        <w:t>💰 **OpenAI planifică o serie de investiții care **[să le aducă $100B+.](https://techcrunch.com/2024/08/28/openai-reportedly-in-talks-to-close-new-funding-round-at-100b-valuation/?guccounter=1&amp;guce_referrer=aHR0cHM6Ly93d3cuZ29vZ2xlLmNvbS8&amp;guce_referrer_sig=AQAAAEpsb6Rz9UIlpXA7xmx3TAHuxFpzl8OhzsS-36A0syLCj80CgLNzs0kOpyWWoiaI8HKb1IieNwnsK-9BZ4vetQ29Z7OGAZyphNF1QyxkMHiIyTKo-YIZtUSjvi9uUoeoT8xiNr0hfyivz7_n5vey8Em-uo9QYJ0y4dH43mGxG8o5https://medicalxpress.com/news/2024-08-ai-cancer-viral-infections-nanoscale.html?_bhlid=2fc17b266a2d1ab83bc41f7c64caee2bb6f6566f) Această investiție este destinată să acopere cheltuielile, care au ajuns la circa $8.5B.</w:t>
        <w:br/>
        <w:br/>
        <w:t>🎓 **De asemenea, OpenAI colaborează cu **[Arizona State University (ASU)](https://openai.com/index/asu/?_bhlid=9d7aee922287e4e72f9f65f83f92c12b103af28f) pentru a îmbunătăți educația. ASU utilizează ChatGPT Edu în proiectele universitare, pentru a spori calitatea educației oferite studenților.</w:t>
        <w:br/>
        <w:br/>
        <w:t>🛠 **Washington State University a dezvoltat **[un model](https://news.wsu.edu/press-release/2024/08/22/self-improving-ai-method-increases-3d-printing-efficiency/?_bhlid=7add61e4f09192b1ee01e3a7c9e87376e56bd3a8)** care se îmbunătățește pe sine însuși.** Acest model dezvoltă obiecte 3D, cum ar fi electronice, organe și biosenzori, și după fiecare printare observă greșelile, aducând noi îmbunătățiri printării următoare.</w:t>
      </w:r>
    </w:p>
    <w:p>
      <w:r>
        <w:t>---</w:t>
      </w:r>
    </w:p>
    <w:p>
      <w:r>
        <w:t>Sender ID: -1002018595248</w:t>
      </w:r>
    </w:p>
    <w:p>
      <w:r>
        <w:t>Date: 2024-08-28 11:37:54</w:t>
      </w:r>
    </w:p>
    <w:p>
      <w:r>
        <w:t>Message: 🔍 Cauți să îți dezvolți o carieră în IT?</w:t>
        <w:br/>
        <w:br/>
        <w:t>🚀 Descoperă, inspiră-te și explorează noi oportunități la cea de-a 14-a ediție IT Career Expo! Interacționează cu 20 de companii IT și găsește-ți potențialul job într-un mediu dinamic și inovativ.</w:t>
        <w:br/>
        <w:br/>
        <w:t>💼 Nu rata ocazia! Înregistrează-te acum și primește mai multe detalii tentante ulterior!</w:t>
        <w:br/>
        <w:br/>
        <w:t>👉 https://itcareerexpo2024.com/</w:t>
        <w:br/>
        <w:t>Find your way at IT Career Expo! 🌟</w:t>
      </w:r>
    </w:p>
    <w:p>
      <w:r>
        <w:t>---</w:t>
      </w:r>
    </w:p>
    <w:p>
      <w:r>
        <w:t>Sender ID: -1002018595248</w:t>
      </w:r>
    </w:p>
    <w:p>
      <w:r>
        <w:t>Date: 2024-08-28 06:04:29</w:t>
      </w:r>
    </w:p>
    <w:p>
      <w:r>
        <w:t>Message: 🙏 Dragi Sigmariteni,</w:t>
        <w:br/>
        <w:br/>
        <w:t>Suntem mândri că am putut crea o astfel de comunitate și, pentru a vă arăta aprecierea noastră pentru suportul pe care ni-l oferiți zi de zi, am pregătit pentru voi o reducere de 30%, împreună cu organizatorii GigaHack, la procurarea biletelor pentru hackathon. 🚀</w:t>
        <w:br/>
        <w:br/>
        <w:t>🎟 Pentru a participa, cumpărați bilete și folosiți promocode-ul [COMMUNITY.](https://unde.io/event/266?coupon=COMMUNITY)</w:t>
      </w:r>
    </w:p>
    <w:p>
      <w:r>
        <w:t>---</w:t>
      </w:r>
    </w:p>
    <w:p>
      <w:r>
        <w:t>Sender ID: -1002018595248</w:t>
      </w:r>
    </w:p>
    <w:p>
      <w:r>
        <w:t>Date: 2024-08-26 13:28:50</w:t>
      </w:r>
    </w:p>
    <w:p>
      <w:r>
        <w:t>Message: 💻 NVIDIA împreună cu Mistral a prezentat [Mistral-NeMo-Minitron,](https://blogs.nvidia.com/blog/mistral-nemo-minitron-8b-small-language-model/) versiunea mini a Mistral Nemo. Aceasta a fost creat pentru a rula pe laptopurile și calculatoarele personale, care nu au acces la puterea unui server.</w:t>
        <w:br/>
        <w:br/>
        <w:t>🎮 La Gamescom 2024, NVIDIA a lansat noua [tehnologie AI](https://youtu.be/d5z7oIXhVqg) care poate face caracterele din jocuri să creeze răspunsuri live la întrebările jucătorilor.</w:t>
        <w:br/>
        <w:br/>
        <w:t>🧮 Anthropic AI a anunțat [LaTeX](https://x.com/AnthropicAI/status/1826667671364272301?_bhlid=9a7de5fc45a1c8499baf97e8bc558275652c9914) rendering, care permite modelelor să afișeze ecuații matematice.</w:t>
        <w:br/>
        <w:br/>
        <w:t>🤖 Salesforce a lansat Einstein Sales Coach Agent și Einstein SDR Agent, [două tool-uri AI](https://www.salesforce.com/news/stories/einstein-sales-agents-announcement/?_bhlid=5f16b560eaa1e358dbc33eed471f689fbc868a31) pentru domeniul vânzărilor. Einstein SDR Agent este destinat comunicării cu clienții, iar Einstein Sales Coach Agent simulează procesul de vânzare.</w:t>
      </w:r>
    </w:p>
    <w:p>
      <w:r>
        <w:t>---</w:t>
      </w:r>
    </w:p>
    <w:p>
      <w:r>
        <w:t>Sender ID: -1002018595248</w:t>
      </w:r>
    </w:p>
    <w:p>
      <w:r>
        <w:t>Date: 2024-08-22 09:01:02</w:t>
      </w:r>
    </w:p>
    <w:p>
      <w:r>
        <w:t>Message: 💥 Ai vrut vreodată o provocare pe măsura posibilităților tale? Participă împreună cu echipa ta de programatori și entuziaști tech, găsind o soluție tech la o problemă în mai puțin de 36 de ore.</w:t>
        <w:br/>
        <w:br/>
        <w:t>🚀 DeepTech GigaHack - cel mai mare hackathon din Republica Moldova, va avea loc pe 26-27-28 septembrie, unde vei putea câștiga unul dintre premii, în valoare totală de 270 000 MDL.</w:t>
        <w:br/>
        <w:br/>
        <w:t>🎟 Pentru a participa, cumpără bilete pentru tine și echipa ta la [GigaHack.](https://unde.io/event/266)</w:t>
      </w:r>
    </w:p>
    <w:p>
      <w:r>
        <w:t>---</w:t>
      </w:r>
    </w:p>
    <w:p>
      <w:r>
        <w:t>Sender ID: -1002018595248</w:t>
      </w:r>
    </w:p>
    <w:p>
      <w:r>
        <w:t>Date: 2024-08-22 08:22:17</w:t>
      </w:r>
    </w:p>
    <w:p>
      <w:r>
        <w:t>Message: 📢 OpenAI a [lansat fine-tuning-ul](https://openai.com/index/gpt-4o-fine-tuning/) pentru GPT-4o și GPT-4o mini pentru toți dezvoltatorii! Acest lucru permite personalizarea răspunsurilor modelelor pentru a se potrivi nevoilor specifice și pentru a obține rezultate mai bune.</w:t>
        <w:br/>
        <w:br/>
        <w:t>📸 Luma Labs a [lansat Dream Machine 1.5,](https://lumalabs.ai/dream-machine?utm_source=www.therundown.ai&amp;utm_medium=referral&amp;utm_campaign=china-s-new-humanoid-robot-fleet) noua versiune a modelului actual Dream Machine pentru generarea videoclipurilor.</w:t>
        <w:br/>
        <w:br/>
        <w:t>🤖 Un angajat al Huawei, numit și "Genius Youth" a lansat o serie de 5 roboți umanoizi. Startup-ul [acestuia, AgiBot](https://www.scmp.com/tech/tech-trends/article/3275069/former-huawei-genius-youth-recruit-launches-humanoid-robots-rival-teslas-optimus?module=perpetual_scroll_0&amp;pgtype=article) plănuiește să vândă circa 300 de roboți umanoizi până la finele anului.</w:t>
        <w:br/>
        <w:br/>
        <w:t>🏛 Victor Miller, un  candidat la funcția primăria din Wyoming, vrea să folosească [ChatGPT-4 pentru a conduce orașul.](https://www.theguardian.com/us-news/article/2024/aug/19/ai-mayor-candidate-victor-miller-cheyenne-wyoming) Miller și AI-ul VIC (Virtual Integrated Citizen) plănuiesc o guvernare hibridă dacă acesta va fi ales  primar.</w:t>
        <w:br/>
        <w:br/>
        <w:t>🔍 CodeRabbit a obținut o finanțare de [16 milioane de dolari.](https://techcrunch.com/2024/08/15/coderabbit-raises-16m-to-bring-ai-to-code-reviews/?_bhlid=7832d72877201194148c01c3c06c8b1fb67fd66c) Startup-ul creează modele AI pentru verificarea codului, facilitând astfel procesul de code review.</w:t>
        <w:br/>
        <w:br/>
        <w:t>🖥 OpenAI contribuie la dezvoltarea [SWE-Bench Verified.](https://openai.com/index/introducing-swe-bench-verified/?_bhlid=31ca5aa50393455cbe8193eff787cee02fa3cb19) Acest nou benchmark testează abilitățile modelelor AI în programare, oferind un standard mai ridicat pentru evaluarea performanțelor.</w:t>
      </w:r>
    </w:p>
    <w:p>
      <w:r>
        <w:t>---</w:t>
      </w:r>
    </w:p>
    <w:p>
      <w:r>
        <w:t>Sender ID: -1002018595248</w:t>
      </w:r>
    </w:p>
    <w:p>
      <w:r>
        <w:t>Date: 2024-08-20 08:44:13</w:t>
      </w:r>
    </w:p>
    <w:p>
      <w:r>
        <w:t>Message: 📣Sigmoid te invită să descoperi viitorul medicinei garantat de Inteligența Artificială alături de a doua ediție de workshop-uri „Pandora’s Box”.</w:t>
        <w:br/>
        <w:br/>
        <w:t>🔎Workshop-ul va aborda și analiza teme ca tendințele actuale și viitoare ale aplicațiilor IA în medicină, eficiența și contribuția funcției a diverse software-uri bazate pe IA (Baby Medy, Fusedash, etc.) ca recunoașterea emoțiilor și sănătatea mintală, analitica medicală și interpretarea datelor, diagnosticare.</w:t>
        <w:br/>
        <w:br/>
        <w:t>Workshop-ul va avea loc la:</w:t>
        <w:br/>
        <w:t>🗓29 August, 18:30</w:t>
        <w:br/>
        <w:t>📍YClub, str. Petricani 7a</w:t>
        <w:br/>
        <w:br/>
        <w:t>➡️Pentru a te înregistra la workshop intră [aici.](https://unde.io/event/737)</w:t>
      </w:r>
    </w:p>
    <w:p>
      <w:r>
        <w:t>---</w:t>
      </w:r>
    </w:p>
    <w:p>
      <w:r>
        <w:t>Sender ID: -1002018595248</w:t>
      </w:r>
    </w:p>
    <w:p>
      <w:r>
        <w:t>Date: 2024-08-16 06:19:36</w:t>
      </w:r>
    </w:p>
    <w:p>
      <w:r>
        <w:t xml:space="preserve">Message: 🤖 xAI a lansat Grok-2 și Grok-2 mini, în versiunea [beta](https://x.ai/blog/grok-2?_bhlid=e89b59a065a5f28474c701e20badf21db5b5d1a7) pentru utilizatorii X. </w:t>
        <w:br/>
        <w:br/>
        <w:t>📱 Google a anunțat seria de [telefoane Pixel 9](https://youtu.be/KoN_bcDmhR4?si=I96h47mQeNiqNPld), care include Pixel 9, Pixel 9 Pro, Pixel 9 Pro XL și Pixel 9 Pro Fold. Noua serie vine cu funcționalități AI îmbunătățite și aplicația Pixel Studio, ce integrează un model care rulează local pe telefon.</w:t>
        <w:br/>
        <w:br/>
        <w:t>🔬 Cercetătorii de la Uppsala University au publicat [un studiu](https://phys.org/news/2024-08-ai-3d-receptors-drug.html?_bhlid=5f670483411a70c97fb407165fb6bf0381daa4db) ce arată cum inteligența artificială poate identifica noi molecule pentru crearea medicamentelor destinate tratării bolilor psihice.</w:t>
        <w:br/>
        <w:br/>
        <w:t>🖼 Google a publicat studiul modelului de generare a imaginilor de la DeepMind, [Imagen 3](https://arxiv.org/pdf/2408.07009).</w:t>
      </w:r>
    </w:p>
    <w:p>
      <w:r>
        <w:t>---</w:t>
      </w:r>
    </w:p>
    <w:p>
      <w:r>
        <w:t>Sender ID: -1002018595248</w:t>
      </w:r>
    </w:p>
    <w:p>
      <w:r>
        <w:t>Date: 2024-08-15 06:04:25</w:t>
      </w:r>
    </w:p>
    <w:p>
      <w:r>
        <w:t xml:space="preserve">Message: 🚀 Ai vrut vreodată să îți dezvolți propria afacere tech, dar nu ai avut ocazia? </w:t>
        <w:br/>
        <w:br/>
        <w:t>✨Dacă da, acum e momentul să te alături gratuit la Upcelerator, care se are ca scop dezvoltarea startupurilor tech, focusate pe soluții care inovează cu ajutorul inteligenței artificiale.</w:t>
        <w:br/>
        <w:br/>
        <w:t>📅 Când? Septembrie 9 - Noiembrie 26, remote</w:t>
        <w:br/>
        <w:br/>
        <w:t>🔧 Ce? 12 module interactive, workshop-uri hands-on, sesiuni live cu 30+ experți internaționali și locali și sarcini practice.</w:t>
        <w:br/>
        <w:br/>
        <w:t>🌍 De ce? Participi din orice colț al lumii, 100+ ore de mentorat, 3 meetup-uri inspiraționale și o rețea globală de inovatori.</w:t>
        <w:br/>
        <w:br/>
        <w:t>Aplică până pe 5 septembrie.</w:t>
        <w:br/>
        <w:t>✅ Completează [formularul.](https://upcelerator.md/)</w:t>
      </w:r>
    </w:p>
    <w:p>
      <w:r>
        <w:t>---</w:t>
      </w:r>
    </w:p>
    <w:p>
      <w:r>
        <w:t>Sender ID: -1002018595248</w:t>
      </w:r>
    </w:p>
    <w:p>
      <w:r>
        <w:t>Date: 2024-08-13 13:19:10</w:t>
      </w:r>
    </w:p>
    <w:p>
      <w:r>
        <w:t>Message: 🤖** Un nou model dezvoltat de MIT oferă roboților Pick-and-place **(ridică și pune) [capacitatea de a înțelege](https://news.mit.edu/2024/new-model-offers-robots-precise-pick-place-solutions-0809) și a învăța să utilizeze obiecte fără a fi antrenați în prealabil.</w:t>
        <w:br/>
        <w:br/>
        <w:t>🏭 Până acum, roboții Pick-and-place erau folosiți predominant în fabrici și nu aveau o înțelegere generală a mediului înconjurător. Noul model de la MIT le permite să realizeze un număr mai mare de sarcini fără a compromite acuratețea.</w:t>
      </w:r>
    </w:p>
    <w:p>
      <w:r>
        <w:t>---</w:t>
      </w:r>
    </w:p>
    <w:p>
      <w:r>
        <w:t>Sender ID: -1002018595248</w:t>
      </w:r>
    </w:p>
    <w:p>
      <w:r>
        <w:t>Date: 2024-08-12 14:13:34</w:t>
      </w:r>
    </w:p>
    <w:p>
      <w:r>
        <w:t>Message: 🤖 Google DeepMind a creat un [robot care poate juca tenis de masă!](https://www.youtube.com/watch?v=EqQl-JQxToE) Noul robot poate atinge performanța unui jucător amator, demonstrând progrese remarcabile în tehnologia robotică.</w:t>
        <w:br/>
        <w:br/>
        <w:t>📄 În plus, au publicat [documentația](https://sites.google.com/view/competitive-robot-table-tennis/home?pli=1&amp;_bhlid=e0bd98b96cbc75e7ff6b42b4e40e7a1aae2dd92f) care explică modul în care au reușit să dezvolte un robot cu un astfel de nivel de performanță umană.</w:t>
      </w:r>
    </w:p>
    <w:p>
      <w:r>
        <w:t>---</w:t>
      </w:r>
    </w:p>
    <w:p>
      <w:r>
        <w:t>Sender ID: -1002018595248</w:t>
      </w:r>
    </w:p>
    <w:p>
      <w:r>
        <w:t>Date: 2024-08-09 06:27:14</w:t>
      </w:r>
    </w:p>
    <w:p>
      <w:r>
        <w:t>Message: 🔍** OpenAI a făcut public modul în care au testat siguranța **[modelului ChatGPT-4o](https://openai.com/index/gpt-4o-system-card/). Așa-numitul GPT-4o System Card oferă o descriere detaliată a funcționalității modelului GPT-4o,  limitările acestuia și testele asupra siguranței modelului.</w:t>
      </w:r>
    </w:p>
    <w:p>
      <w:r>
        <w:t>---</w:t>
      </w:r>
    </w:p>
    <w:p>
      <w:r>
        <w:t>Sender ID: -1002018595248</w:t>
      </w:r>
    </w:p>
    <w:p>
      <w:r>
        <w:t>Date: 2024-08-07 10:31:11</w:t>
      </w:r>
    </w:p>
    <w:p>
      <w:r>
        <w:t>Message: 📅 **OpenAI a anunțat conferința**[ OpenAI DevDay](https://openai.com/devday/) ce va avea loc în 3 orașe diferite pe parcursul a 2 luni. În cadrul evenimentului, vei putea participa la workshopuri, demonstrații ale celor mai noi proiecte OpenAI și multe altele.</w:t>
        <w:br/>
        <w:br/>
        <w:t>🎟 În plus, aceștia oferă un număr limitat de bilete gratuite la conferința DevDay.</w:t>
      </w:r>
    </w:p>
    <w:p>
      <w:r>
        <w:t>---</w:t>
      </w:r>
    </w:p>
    <w:p>
      <w:r>
        <w:t>Sender ID: -1002018595248</w:t>
      </w:r>
    </w:p>
    <w:p>
      <w:r>
        <w:t>Date: 2024-08-06 13:16:12</w:t>
      </w:r>
    </w:p>
    <w:p>
      <w:r>
        <w:t>Message: 📿 Avi Schiffmann a lansat [Friend](https://x.com/AviSchiffmann/status/1818284595902922884), un colier AI care interpretează sunetele din jur și trimite mesaje utilizatorilor.</w:t>
        <w:br/>
        <w:br/>
        <w:t>🎥 Runway a introdus Gen-3 Alpha Image to Video, [un model care poate genera videoclipuri din imagini](https://x.com/runwayml/status/1817963062646722880), ghidate de un prompt dacă este necesar.</w:t>
        <w:br/>
        <w:br/>
        <w:t>📱 Apple a amânat lansarea noilor funcționalități [Apple Intelligence pentru iOS 18](https://qz.com/apple-delay-release-intelligence-ai-iphone-ipad-mac-1851607477), acestea urmând să fie disponibile în octombrie după lansarea iPhone 16.</w:t>
        <w:br/>
        <w:br/>
        <w:t>🎬 Compania Chineză, [Kuaishou Technology](https://www.perplexity.ai/page/Chinas-Kling-AI-sauRg4ttTYqrQspmBtNUag) a dezvoltat un model de generare video capabil să creeze clipuri de 2 minute, 1080p, care sunt mai bune ca unele modele de pe piață.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